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FBDD" w14:textId="77777777" w:rsidR="00B103C8" w:rsidRDefault="00FC133D">
      <w:pPr>
        <w:pStyle w:val="TtuloPrincipal"/>
        <w:spacing w:after="80"/>
      </w:pPr>
      <w:r>
        <w:t>⚙</w:t>
      </w:r>
      <w:r>
        <w:t>️</w:t>
      </w:r>
      <w:r>
        <w:t xml:space="preserve"> ¿Cómo se calcula el Item LVL?</w:t>
      </w:r>
    </w:p>
    <w:p w14:paraId="3FE947C8" w14:textId="3875E463" w:rsidR="00B103C8" w:rsidRPr="00FC133D" w:rsidRDefault="00FC133D" w:rsidP="00FC133D">
      <w:pPr>
        <w:pStyle w:val="TextoNormalPersonalizado"/>
        <w:spacing w:after="0"/>
        <w:rPr>
          <w:u w:val="single"/>
        </w:rPr>
      </w:pPr>
      <w:r>
        <w:t xml:space="preserve">El Item LVL (Nivel de Objeto) es una medida de calidad general que puede tener cualquier objeto del juego: armas, armaduras, accesorios, etc. Va de 0 a 1000 y refleja lo potente, resistente o eficaz que es ese objeto en </w:t>
      </w:r>
      <w:r>
        <w:t xml:space="preserve">comparación con sus </w:t>
      </w:r>
      <w:proofErr w:type="spellStart"/>
      <w:r>
        <w:t>máximos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>.</w:t>
      </w:r>
    </w:p>
    <w:p w14:paraId="1DC77F9C" w14:textId="77777777" w:rsidR="00FC133D" w:rsidRDefault="00FC133D" w:rsidP="00FC133D">
      <w:pPr>
        <w:pStyle w:val="TextoNormalPersonalizado"/>
        <w:spacing w:after="0"/>
      </w:pPr>
    </w:p>
    <w:p w14:paraId="73738C8F" w14:textId="77777777" w:rsidR="00B103C8" w:rsidRPr="00FC133D" w:rsidRDefault="00FC133D" w:rsidP="00FC133D">
      <w:pPr>
        <w:pStyle w:val="TextoNormalPersonalizado"/>
        <w:spacing w:after="0"/>
        <w:rPr>
          <w:b/>
          <w:bCs/>
        </w:rPr>
      </w:pPr>
      <w:r w:rsidRPr="00FC133D">
        <w:rPr>
          <w:b/>
          <w:bCs/>
        </w:rPr>
        <w:t>1</w:t>
      </w:r>
      <w:r w:rsidRPr="00FC133D">
        <w:rPr>
          <w:b/>
          <w:bCs/>
        </w:rPr>
        <w:t>️</w:t>
      </w:r>
      <w:r w:rsidRPr="00FC133D">
        <w:rPr>
          <w:b/>
          <w:bCs/>
        </w:rPr>
        <w:t xml:space="preserve"> ¿Qué se tiene en cuenta?</w:t>
      </w:r>
    </w:p>
    <w:p w14:paraId="5C243344" w14:textId="56927B5A" w:rsidR="00FC133D" w:rsidRDefault="00FC133D" w:rsidP="00FC133D">
      <w:pPr>
        <w:pStyle w:val="TextoNormalPersonalizado"/>
        <w:spacing w:after="0"/>
      </w:pPr>
      <w:r>
        <w:t>Se evalúan seis atributos clave:</w:t>
      </w:r>
      <w:r>
        <w:br/>
        <w:t xml:space="preserve">- Ataque </w:t>
      </w:r>
      <w:r>
        <w:rPr>
          <w:rFonts w:ascii="Segoe UI Emoji" w:hAnsi="Segoe UI Emoji" w:cs="Segoe UI Emoji"/>
        </w:rPr>
        <w:t>⚔</w:t>
      </w:r>
      <w:r>
        <w:t>️</w:t>
      </w:r>
      <w:r>
        <w:br/>
        <w:t xml:space="preserve">- Defensa </w:t>
      </w:r>
      <w:r>
        <w:rPr>
          <w:rFonts w:ascii="Segoe UI Emoji" w:hAnsi="Segoe UI Emoji" w:cs="Segoe UI Emoji"/>
        </w:rPr>
        <w:t>🛡</w:t>
      </w:r>
      <w:r>
        <w:t>️</w:t>
      </w:r>
      <w:r>
        <w:br/>
        <w:t xml:space="preserve">- Crítico </w:t>
      </w:r>
      <w:r>
        <w:rPr>
          <w:rFonts w:ascii="Segoe UI Emoji" w:hAnsi="Segoe UI Emoji" w:cs="Segoe UI Emoji"/>
        </w:rPr>
        <w:t>💥</w:t>
      </w:r>
      <w:r>
        <w:br/>
        <w:t xml:space="preserve">- Evasión </w:t>
      </w:r>
      <w:r>
        <w:rPr>
          <w:rFonts w:ascii="Segoe UI Emoji" w:hAnsi="Segoe UI Emoji" w:cs="Segoe UI Emoji"/>
        </w:rPr>
        <w:t>🌀</w:t>
      </w:r>
      <w:r>
        <w:br/>
        <w:t xml:space="preserve">- Durabilidad </w:t>
      </w:r>
      <w:r>
        <w:rPr>
          <w:rFonts w:ascii="Segoe UI Emoji" w:hAnsi="Segoe UI Emoji" w:cs="Segoe UI Emoji"/>
        </w:rPr>
        <w:t>🔧</w:t>
      </w:r>
      <w:r>
        <w:br/>
        <w:t xml:space="preserve">- Peso </w:t>
      </w:r>
      <w:r>
        <w:rPr>
          <w:rFonts w:ascii="Segoe UI Emoji" w:hAnsi="Segoe UI Emoji" w:cs="Segoe UI Emoji"/>
        </w:rPr>
        <w:t>⚖</w:t>
      </w:r>
      <w:r>
        <w:t>️</w:t>
      </w:r>
      <w:r>
        <w:t xml:space="preserve"> (cuanto más bajo, mejor)</w:t>
      </w:r>
    </w:p>
    <w:p w14:paraId="4C93138C" w14:textId="77777777" w:rsidR="00FC133D" w:rsidRDefault="00FC133D" w:rsidP="00FC133D">
      <w:pPr>
        <w:pStyle w:val="TextoNormalPersonalizado"/>
        <w:spacing w:after="0"/>
      </w:pPr>
    </w:p>
    <w:p w14:paraId="44C8B941" w14:textId="77777777" w:rsidR="00B103C8" w:rsidRPr="00FC133D" w:rsidRDefault="00FC133D" w:rsidP="00FC133D">
      <w:pPr>
        <w:pStyle w:val="TextoNormalPersonalizado"/>
        <w:spacing w:after="0"/>
        <w:rPr>
          <w:b/>
          <w:bCs/>
        </w:rPr>
      </w:pPr>
      <w:r w:rsidRPr="00FC133D">
        <w:rPr>
          <w:b/>
          <w:bCs/>
        </w:rPr>
        <w:t>2</w:t>
      </w:r>
      <w:r w:rsidRPr="00FC133D">
        <w:rPr>
          <w:b/>
          <w:bCs/>
        </w:rPr>
        <w:t>️</w:t>
      </w:r>
      <w:r w:rsidRPr="00FC133D">
        <w:rPr>
          <w:b/>
          <w:bCs/>
        </w:rPr>
        <w:t xml:space="preserve"> ¿Cómo se calcula?</w:t>
      </w:r>
    </w:p>
    <w:p w14:paraId="6377DB23" w14:textId="77777777" w:rsidR="00B103C8" w:rsidRDefault="00FC133D">
      <w:pPr>
        <w:pStyle w:val="TextoNormalPersonalizado"/>
        <w:spacing w:after="80"/>
      </w:pPr>
      <w:r>
        <w:t>1. Se compara cada atributo co</w:t>
      </w:r>
      <w:r>
        <w:t>n su valor máximo posible.</w:t>
      </w:r>
      <w:r>
        <w:br/>
        <w:t xml:space="preserve">   Por ejemplo, si un objeto tiene 10 de Ataque y el máximo es 20, representa el 50% del total en ese atributo.</w:t>
      </w:r>
    </w:p>
    <w:p w14:paraId="081EB678" w14:textId="77777777" w:rsidR="00B103C8" w:rsidRDefault="00FC133D">
      <w:pPr>
        <w:pStyle w:val="TextoNormalPersonalizado"/>
        <w:spacing w:after="80"/>
      </w:pPr>
      <w:r>
        <w:t>2. El Peso funciona al revés:</w:t>
      </w:r>
      <w:r>
        <w:br/>
        <w:t xml:space="preserve">   Cuanto más ligero sea un objeto, mejor será su resultado.</w:t>
      </w:r>
      <w:r>
        <w:br/>
        <w:t xml:space="preserve">   Si el peso máximo es 10</w:t>
      </w:r>
      <w:r>
        <w:t xml:space="preserve"> y tu objeto pesa 4, obtiene un 60% de eficiencia en peso.</w:t>
      </w:r>
    </w:p>
    <w:p w14:paraId="1D4ACA86" w14:textId="77777777" w:rsidR="00B103C8" w:rsidRDefault="00FC133D">
      <w:pPr>
        <w:pStyle w:val="TextoNormalPersonalizado"/>
        <w:spacing w:after="80"/>
      </w:pPr>
      <w:r>
        <w:t>3. Se calcula la media de todos los porcentajes.</w:t>
      </w:r>
      <w:r>
        <w:br/>
        <w:t xml:space="preserve">   Todos los valores se promedian para obtener una nota general entre 0 y 1.</w:t>
      </w:r>
    </w:p>
    <w:p w14:paraId="5948419B" w14:textId="77777777" w:rsidR="00B103C8" w:rsidRDefault="00FC133D" w:rsidP="00FC133D">
      <w:pPr>
        <w:pStyle w:val="TextoNormalPersonalizado"/>
        <w:spacing w:after="0" w:line="240" w:lineRule="auto"/>
      </w:pPr>
      <w:r>
        <w:t>4. Esa media se multiplica por 1000.</w:t>
      </w:r>
      <w:r>
        <w:br/>
        <w:t xml:space="preserve">   Así se obtiene un valor entre 0</w:t>
      </w:r>
      <w:r>
        <w:t xml:space="preserve"> y 1000: este es el Item LVL final del objeto.</w:t>
      </w:r>
    </w:p>
    <w:p w14:paraId="4409C9B9" w14:textId="77777777" w:rsidR="00B103C8" w:rsidRDefault="00B103C8" w:rsidP="00FC133D">
      <w:pPr>
        <w:spacing w:after="0" w:line="240" w:lineRule="auto"/>
      </w:pPr>
    </w:p>
    <w:p w14:paraId="468CA60F" w14:textId="77777777" w:rsidR="00B103C8" w:rsidRPr="00FC133D" w:rsidRDefault="00FC133D" w:rsidP="00FC133D">
      <w:pPr>
        <w:pStyle w:val="TextoNormalPersonalizado"/>
        <w:spacing w:after="0" w:line="240" w:lineRule="auto"/>
        <w:rPr>
          <w:b/>
          <w:bCs/>
        </w:rPr>
      </w:pPr>
      <w:r w:rsidRPr="00FC133D">
        <w:rPr>
          <w:b/>
          <w:bCs/>
        </w:rPr>
        <w:t>Ejemplo simple:</w:t>
      </w:r>
    </w:p>
    <w:p w14:paraId="1CCB5DDA" w14:textId="77777777" w:rsidR="00B103C8" w:rsidRDefault="00FC133D">
      <w:pPr>
        <w:pStyle w:val="TextoNormalPersonalizado"/>
        <w:spacing w:after="80"/>
      </w:pPr>
      <w:r>
        <w:t xml:space="preserve">Un objeto que tiene la mitad de los atributos posibles (50%) y un buen peso, tendrá </w:t>
      </w:r>
      <w:proofErr w:type="gramStart"/>
      <w:r>
        <w:t>un Item</w:t>
      </w:r>
      <w:proofErr w:type="gramEnd"/>
      <w:r>
        <w:t xml:space="preserve"> LVL alrededor de 550.</w:t>
      </w:r>
    </w:p>
    <w:p w14:paraId="58213D58" w14:textId="77777777" w:rsidR="00FC133D" w:rsidRDefault="00FC133D"/>
    <w:p w14:paraId="4CD7AB03" w14:textId="77777777" w:rsidR="00B103C8" w:rsidRDefault="00FC133D">
      <w:pPr>
        <w:pStyle w:val="TtuloPrincipal"/>
        <w:spacing w:after="80"/>
      </w:pPr>
      <w:r>
        <w:t>⚙</w:t>
      </w:r>
      <w:r>
        <w:t>️</w:t>
      </w:r>
      <w:r>
        <w:t xml:space="preserve"> ¿Cómo se calcula el Precio de un Arma y que Mejoras se aportan en las </w:t>
      </w:r>
      <w:r>
        <w:t>estadísticas?</w:t>
      </w:r>
    </w:p>
    <w:p w14:paraId="0A1E0F71" w14:textId="123B284D" w:rsidR="00B103C8" w:rsidRDefault="00FC133D" w:rsidP="00FC133D">
      <w:pPr>
        <w:pStyle w:val="TextoNormalPersonalizado"/>
        <w:spacing w:after="0"/>
      </w:pPr>
      <w:r>
        <w:t xml:space="preserve">En Kings Of The Sea, el precio de cada arma se determina mediante un sistema avanzado que refleja su poder, rareza y prestigio. Este cálculo tiene en cuenta múltiples factores, que se </w:t>
      </w:r>
      <w:proofErr w:type="spellStart"/>
      <w:r>
        <w:t>detallan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>:</w:t>
      </w:r>
    </w:p>
    <w:p w14:paraId="0285DBA2" w14:textId="77777777" w:rsidR="00FC133D" w:rsidRDefault="00FC133D" w:rsidP="00FC133D">
      <w:pPr>
        <w:pStyle w:val="TextoNormalPersonalizado"/>
        <w:spacing w:after="0"/>
      </w:pPr>
    </w:p>
    <w:p w14:paraId="3E430FE8" w14:textId="77777777" w:rsidR="00B103C8" w:rsidRDefault="00FC133D" w:rsidP="00FC133D">
      <w:pPr>
        <w:pStyle w:val="Subttulo1"/>
        <w:spacing w:after="0"/>
      </w:pPr>
      <w:r>
        <w:t>1</w:t>
      </w:r>
      <w:r>
        <w:t xml:space="preserve"> - Precio Base del Tipo de Arma</w:t>
      </w:r>
    </w:p>
    <w:p w14:paraId="2DC6176A" w14:textId="77777777" w:rsidR="00B103C8" w:rsidRDefault="00FC133D">
      <w:pPr>
        <w:pStyle w:val="TextoNormalPersonalizado"/>
        <w:spacing w:after="80"/>
      </w:pPr>
      <w:r>
        <w:t>Cada tipo de arma posee un valor base fijo según su tamaño, utilidad y rareza.</w:t>
      </w:r>
    </w:p>
    <w:p w14:paraId="237D1912" w14:textId="77777777" w:rsidR="00B103C8" w:rsidRDefault="00FC133D">
      <w:pPr>
        <w:pStyle w:val="TextoNormalPersonalizado"/>
        <w:spacing w:after="80"/>
      </w:pPr>
      <w:r>
        <w:t>Ejemplo:</w:t>
      </w:r>
    </w:p>
    <w:p w14:paraId="1137A008" w14:textId="77777777" w:rsidR="00B103C8" w:rsidRDefault="00FC133D">
      <w:pPr>
        <w:pStyle w:val="TextoNormalPersonalizado"/>
        <w:spacing w:after="80"/>
      </w:pPr>
      <w:r>
        <w:t>Cuchillo: 10.000 berries</w:t>
      </w:r>
    </w:p>
    <w:p w14:paraId="1E031A3E" w14:textId="77777777" w:rsidR="00B103C8" w:rsidRDefault="00FC133D">
      <w:pPr>
        <w:pStyle w:val="TextoNormalPersonalizado"/>
        <w:spacing w:after="80"/>
      </w:pPr>
      <w:r>
        <w:t>Espada Larga: 50.000 berries</w:t>
      </w:r>
    </w:p>
    <w:p w14:paraId="78126D00" w14:textId="77777777" w:rsidR="00B103C8" w:rsidRDefault="00FC133D" w:rsidP="00FC133D">
      <w:pPr>
        <w:pStyle w:val="TextoNormalPersonalizado"/>
        <w:spacing w:after="0"/>
      </w:pPr>
      <w:r>
        <w:t>Zanbatō: 90.000 berries</w:t>
      </w:r>
    </w:p>
    <w:p w14:paraId="75EC86D8" w14:textId="1B65E0F4" w:rsidR="00B103C8" w:rsidRDefault="00B103C8" w:rsidP="00FC133D">
      <w:pPr>
        <w:spacing w:after="0"/>
      </w:pPr>
    </w:p>
    <w:p w14:paraId="2E73A910" w14:textId="77777777" w:rsidR="00FC133D" w:rsidRDefault="00FC133D" w:rsidP="00FC133D">
      <w:pPr>
        <w:spacing w:after="0"/>
      </w:pPr>
    </w:p>
    <w:p w14:paraId="0DFDF167" w14:textId="77777777" w:rsidR="00B103C8" w:rsidRDefault="00FC133D" w:rsidP="00FC133D">
      <w:pPr>
        <w:pStyle w:val="Subttulo1"/>
        <w:spacing w:after="0"/>
      </w:pPr>
      <w:r>
        <w:lastRenderedPageBreak/>
        <w:t>2 - Estadísticas del Arma</w:t>
      </w:r>
    </w:p>
    <w:p w14:paraId="6222A34E" w14:textId="77777777" w:rsidR="00B103C8" w:rsidRDefault="00FC133D">
      <w:pPr>
        <w:pStyle w:val="TextoNormalPersonalizado"/>
        <w:spacing w:after="80"/>
      </w:pPr>
      <w:r>
        <w:t xml:space="preserve">Las estadísticas del arma vienen predefinidas del tipo de </w:t>
      </w:r>
      <w:r>
        <w:t>arma.</w:t>
      </w:r>
      <w:r>
        <w:br/>
        <w:t>Aquí indico el coste por cada punto de esas estadísticas que se hayan generado:</w:t>
      </w:r>
    </w:p>
    <w:p w14:paraId="65DFCB97" w14:textId="77777777" w:rsidR="00B103C8" w:rsidRDefault="00FC133D">
      <w:pPr>
        <w:pStyle w:val="TextoNormalPersonalizado"/>
        <w:spacing w:after="80"/>
      </w:pPr>
      <w:r>
        <w:t>Ataque ⚔</w:t>
      </w:r>
      <w:r>
        <w:t>️</w:t>
      </w:r>
      <w:r>
        <w:t xml:space="preserve"> = 500 berries/punto</w:t>
      </w:r>
    </w:p>
    <w:p w14:paraId="55923B0B" w14:textId="77777777" w:rsidR="00B103C8" w:rsidRDefault="00FC133D">
      <w:pPr>
        <w:pStyle w:val="TextoNormalPersonalizado"/>
        <w:spacing w:after="80"/>
      </w:pPr>
      <w:r>
        <w:t xml:space="preserve">Defensa </w:t>
      </w:r>
      <w:r>
        <w:t>🛡</w:t>
      </w:r>
      <w:r>
        <w:t>️</w:t>
      </w:r>
      <w:r>
        <w:t xml:space="preserve"> = 400 berries/punto</w:t>
      </w:r>
    </w:p>
    <w:p w14:paraId="65EFF102" w14:textId="77777777" w:rsidR="00B103C8" w:rsidRDefault="00FC133D">
      <w:pPr>
        <w:pStyle w:val="TextoNormalPersonalizado"/>
        <w:spacing w:after="80"/>
      </w:pPr>
      <w:r>
        <w:t xml:space="preserve">Crítico </w:t>
      </w:r>
      <w:r>
        <w:t>💥</w:t>
      </w:r>
      <w:r>
        <w:t xml:space="preserve"> = 300 berries/punto</w:t>
      </w:r>
    </w:p>
    <w:p w14:paraId="40FDB5AA" w14:textId="77777777" w:rsidR="00B103C8" w:rsidRDefault="00FC133D">
      <w:pPr>
        <w:pStyle w:val="TextoNormalPersonalizado"/>
        <w:spacing w:after="80"/>
      </w:pPr>
      <w:r>
        <w:t xml:space="preserve">Evasión </w:t>
      </w:r>
      <w:r>
        <w:t>🌀</w:t>
      </w:r>
      <w:r>
        <w:t xml:space="preserve"> = 300 berries/punto</w:t>
      </w:r>
    </w:p>
    <w:p w14:paraId="602F0FBA" w14:textId="77777777" w:rsidR="00B103C8" w:rsidRDefault="00FC133D">
      <w:pPr>
        <w:pStyle w:val="TextoNormalPersonalizado"/>
        <w:spacing w:after="80"/>
      </w:pPr>
      <w:r>
        <w:t xml:space="preserve">Durabilidad </w:t>
      </w:r>
      <w:r>
        <w:t>💪</w:t>
      </w:r>
      <w:r>
        <w:t xml:space="preserve"> = 10 berries/punto</w:t>
      </w:r>
    </w:p>
    <w:p w14:paraId="087B2BAA" w14:textId="77777777" w:rsidR="00B103C8" w:rsidRDefault="00FC133D" w:rsidP="00FC133D">
      <w:pPr>
        <w:pStyle w:val="TextoNormalPersonalizado"/>
        <w:spacing w:after="0"/>
      </w:pPr>
      <w:r>
        <w:t>Peso ⚖</w:t>
      </w:r>
      <w:r>
        <w:t>️</w:t>
      </w:r>
      <w:r>
        <w:t xml:space="preserve"> = 50</w:t>
      </w:r>
      <w:r>
        <w:t xml:space="preserve"> berries/punto (afecta de forma positiva, a menor peso mayor precio)</w:t>
      </w:r>
    </w:p>
    <w:p w14:paraId="7846CB1B" w14:textId="77777777" w:rsidR="00B103C8" w:rsidRDefault="00B103C8" w:rsidP="00FC133D">
      <w:pPr>
        <w:spacing w:after="0"/>
      </w:pPr>
    </w:p>
    <w:p w14:paraId="4EEACD68" w14:textId="77777777" w:rsidR="00B103C8" w:rsidRDefault="00FC133D" w:rsidP="00FC133D">
      <w:pPr>
        <w:pStyle w:val="Subttulo1"/>
        <w:spacing w:after="0"/>
      </w:pPr>
      <w:r>
        <w:t>2 - Calidad del Arma (1 a 6)</w:t>
      </w:r>
    </w:p>
    <w:p w14:paraId="20D6FFB3" w14:textId="77777777" w:rsidR="00B103C8" w:rsidRDefault="00FC133D">
      <w:pPr>
        <w:pStyle w:val="TextoNormalPersonalizado"/>
        <w:spacing w:after="80"/>
      </w:pPr>
      <w:r>
        <w:t>Representa el refinamiento y acabado del arma. Aporta una mejora porcentual en sus estadísticas:</w:t>
      </w:r>
    </w:p>
    <w:p w14:paraId="731C4599" w14:textId="77777777" w:rsidR="00B103C8" w:rsidRDefault="00FC133D">
      <w:pPr>
        <w:pStyle w:val="TextoNormalPersonalizado"/>
        <w:spacing w:after="80"/>
      </w:pPr>
      <w:r>
        <w:t>1 (Común): 0%</w:t>
      </w:r>
    </w:p>
    <w:p w14:paraId="1EA6FB0A" w14:textId="77777777" w:rsidR="00B103C8" w:rsidRDefault="00FC133D">
      <w:pPr>
        <w:pStyle w:val="TextoNormalPersonalizado"/>
        <w:spacing w:after="80"/>
      </w:pPr>
      <w:r>
        <w:t>2 (Poco Común): 5%</w:t>
      </w:r>
    </w:p>
    <w:p w14:paraId="06F97D3D" w14:textId="77777777" w:rsidR="00B103C8" w:rsidRDefault="00FC133D">
      <w:pPr>
        <w:pStyle w:val="TextoNormalPersonalizado"/>
        <w:spacing w:after="80"/>
      </w:pPr>
      <w:r>
        <w:t>3 (Rara): 10%</w:t>
      </w:r>
    </w:p>
    <w:p w14:paraId="2C462F07" w14:textId="77777777" w:rsidR="00B103C8" w:rsidRDefault="00FC133D">
      <w:pPr>
        <w:pStyle w:val="TextoNormalPersonalizado"/>
        <w:spacing w:after="80"/>
      </w:pPr>
      <w:r>
        <w:t>4 (Épica): 20</w:t>
      </w:r>
      <w:r>
        <w:t>%</w:t>
      </w:r>
    </w:p>
    <w:p w14:paraId="1B86FD48" w14:textId="77777777" w:rsidR="00B103C8" w:rsidRDefault="00FC133D">
      <w:pPr>
        <w:pStyle w:val="TextoNormalPersonalizado"/>
        <w:spacing w:after="80"/>
      </w:pPr>
      <w:r>
        <w:t>5 (Legendaria): 35%</w:t>
      </w:r>
    </w:p>
    <w:p w14:paraId="24AF6F8D" w14:textId="77777777" w:rsidR="00B103C8" w:rsidRDefault="00FC133D" w:rsidP="00FC133D">
      <w:pPr>
        <w:pStyle w:val="TextoNormalPersonalizado"/>
        <w:spacing w:after="0"/>
      </w:pPr>
      <w:r>
        <w:t>6 (Mítica): 50%</w:t>
      </w:r>
    </w:p>
    <w:p w14:paraId="4DC814E5" w14:textId="77777777" w:rsidR="00B103C8" w:rsidRDefault="00B103C8" w:rsidP="00FC133D">
      <w:pPr>
        <w:spacing w:after="0"/>
      </w:pPr>
    </w:p>
    <w:p w14:paraId="0FD663DF" w14:textId="77777777" w:rsidR="00B103C8" w:rsidRDefault="00FC133D" w:rsidP="00FC133D">
      <w:pPr>
        <w:pStyle w:val="Subttulo1"/>
        <w:spacing w:after="0"/>
      </w:pPr>
      <w:r>
        <w:t>3 - Categoría del Arma (1 a 3)</w:t>
      </w:r>
    </w:p>
    <w:p w14:paraId="2EC20AD9" w14:textId="77777777" w:rsidR="00B103C8" w:rsidRDefault="00FC133D">
      <w:pPr>
        <w:pStyle w:val="TextoNormalPersonalizado"/>
        <w:spacing w:after="80"/>
      </w:pPr>
      <w:r>
        <w:t>Indica su rareza en el mundo del juego y se divide en Perfecto e Imperfecto, con los siguientes valores de mejora porcentual en sus estadísticas:</w:t>
      </w:r>
    </w:p>
    <w:p w14:paraId="65270072" w14:textId="77777777" w:rsidR="00B103C8" w:rsidRDefault="00FC133D">
      <w:pPr>
        <w:pStyle w:val="TextoNormalPersonalizado"/>
        <w:spacing w:after="80"/>
      </w:pPr>
      <w:r>
        <w:t>Categoría 1:</w:t>
      </w:r>
    </w:p>
    <w:p w14:paraId="2448F88C" w14:textId="77777777" w:rsidR="00B103C8" w:rsidRDefault="00FC133D">
      <w:pPr>
        <w:pStyle w:val="TextoNormalPersonalizado"/>
        <w:spacing w:after="80"/>
      </w:pPr>
      <w:r>
        <w:t>Imperfecto (75% probabili</w:t>
      </w:r>
      <w:r>
        <w:t>dad): 1%</w:t>
      </w:r>
    </w:p>
    <w:p w14:paraId="1E73D240" w14:textId="77777777" w:rsidR="00B103C8" w:rsidRDefault="00FC133D">
      <w:pPr>
        <w:pStyle w:val="TextoNormalPersonalizado"/>
        <w:spacing w:after="80"/>
      </w:pPr>
      <w:r>
        <w:t>Perfecto (25% probabilidad): 10%</w:t>
      </w:r>
    </w:p>
    <w:p w14:paraId="5C55AE5A" w14:textId="77777777" w:rsidR="00B103C8" w:rsidRDefault="00FC133D">
      <w:pPr>
        <w:pStyle w:val="TextoNormalPersonalizado"/>
        <w:spacing w:after="80"/>
      </w:pPr>
      <w:r>
        <w:t>Categoría 2:</w:t>
      </w:r>
    </w:p>
    <w:p w14:paraId="5E0E8903" w14:textId="77777777" w:rsidR="00B103C8" w:rsidRDefault="00FC133D">
      <w:pPr>
        <w:pStyle w:val="TextoNormalPersonalizado"/>
        <w:spacing w:after="80"/>
      </w:pPr>
      <w:r>
        <w:t>Imperfecto (50%): 20%</w:t>
      </w:r>
    </w:p>
    <w:p w14:paraId="6EAB1B84" w14:textId="77777777" w:rsidR="00B103C8" w:rsidRDefault="00FC133D">
      <w:pPr>
        <w:pStyle w:val="TextoNormalPersonalizado"/>
        <w:spacing w:after="80"/>
      </w:pPr>
      <w:r>
        <w:t>Perfecto (50%): 30%</w:t>
      </w:r>
    </w:p>
    <w:p w14:paraId="354B9894" w14:textId="77777777" w:rsidR="00B103C8" w:rsidRDefault="00FC133D">
      <w:pPr>
        <w:pStyle w:val="TextoNormalPersonalizado"/>
        <w:spacing w:after="80"/>
      </w:pPr>
      <w:r>
        <w:t>Categoría 3:</w:t>
      </w:r>
    </w:p>
    <w:p w14:paraId="302948E6" w14:textId="77777777" w:rsidR="00B103C8" w:rsidRDefault="00FC133D">
      <w:pPr>
        <w:pStyle w:val="TextoNormalPersonalizado"/>
        <w:spacing w:after="80"/>
      </w:pPr>
      <w:r>
        <w:t>Imperfecto (90%): 40%</w:t>
      </w:r>
    </w:p>
    <w:p w14:paraId="3ADE5EF2" w14:textId="77777777" w:rsidR="00B103C8" w:rsidRDefault="00FC133D" w:rsidP="00FC133D">
      <w:pPr>
        <w:pStyle w:val="TextoNormalPersonalizado"/>
        <w:spacing w:after="0"/>
      </w:pPr>
      <w:r>
        <w:t>Perfecto (10%): 60%</w:t>
      </w:r>
    </w:p>
    <w:p w14:paraId="7FED3703" w14:textId="26299C09" w:rsidR="00B103C8" w:rsidRDefault="00B103C8" w:rsidP="00FC133D">
      <w:pPr>
        <w:spacing w:after="0"/>
      </w:pPr>
    </w:p>
    <w:p w14:paraId="2553DB37" w14:textId="1D0D8D92" w:rsidR="00FC133D" w:rsidRDefault="00FC133D" w:rsidP="00FC133D">
      <w:pPr>
        <w:spacing w:after="0"/>
      </w:pPr>
    </w:p>
    <w:p w14:paraId="2BFCE38C" w14:textId="1FB22C9B" w:rsidR="00FC133D" w:rsidRDefault="00FC133D" w:rsidP="00FC133D">
      <w:pPr>
        <w:spacing w:after="0"/>
      </w:pPr>
    </w:p>
    <w:p w14:paraId="1165F95F" w14:textId="101C7ACB" w:rsidR="00FC133D" w:rsidRDefault="00FC133D" w:rsidP="00FC133D">
      <w:pPr>
        <w:spacing w:after="0"/>
      </w:pPr>
    </w:p>
    <w:p w14:paraId="2F9F89F3" w14:textId="167BFEB4" w:rsidR="00FC133D" w:rsidRDefault="00FC133D" w:rsidP="00FC133D">
      <w:pPr>
        <w:spacing w:after="0"/>
      </w:pPr>
    </w:p>
    <w:p w14:paraId="2DE7078C" w14:textId="13195CA1" w:rsidR="00FC133D" w:rsidRDefault="00FC133D" w:rsidP="00FC133D">
      <w:pPr>
        <w:spacing w:after="0"/>
      </w:pPr>
    </w:p>
    <w:p w14:paraId="4F034D00" w14:textId="4CADE1E6" w:rsidR="00FC133D" w:rsidRDefault="00FC133D" w:rsidP="00FC133D">
      <w:pPr>
        <w:spacing w:after="0"/>
      </w:pPr>
    </w:p>
    <w:p w14:paraId="45C019C8" w14:textId="75A9F6B4" w:rsidR="00FC133D" w:rsidRDefault="00FC133D" w:rsidP="00FC133D">
      <w:pPr>
        <w:spacing w:after="0"/>
      </w:pPr>
    </w:p>
    <w:p w14:paraId="146A4A8F" w14:textId="77777777" w:rsidR="00FC133D" w:rsidRDefault="00FC133D" w:rsidP="00FC133D">
      <w:pPr>
        <w:spacing w:after="0"/>
      </w:pPr>
    </w:p>
    <w:p w14:paraId="4A646AC5" w14:textId="77777777" w:rsidR="00B103C8" w:rsidRDefault="00FC133D" w:rsidP="00FC133D">
      <w:pPr>
        <w:pStyle w:val="Subttulo1"/>
        <w:spacing w:after="0"/>
      </w:pPr>
      <w:r>
        <w:lastRenderedPageBreak/>
        <w:t>4 - Meitō (Solo si aplica)</w:t>
      </w:r>
    </w:p>
    <w:p w14:paraId="0960EB00" w14:textId="77777777" w:rsidR="00B103C8" w:rsidRDefault="00FC133D">
      <w:pPr>
        <w:pStyle w:val="TextoNormalPersonalizado"/>
        <w:spacing w:after="80"/>
      </w:pPr>
      <w:r>
        <w:t xml:space="preserve">Solo armas especiales tienen estas mejoras adicionales </w:t>
      </w:r>
      <w:r>
        <w:t>porcentuales en sus estadísticas. Hay 8 tipos posibles:</w:t>
      </w:r>
    </w:p>
    <w:p w14:paraId="662413E6" w14:textId="77777777" w:rsidR="00B103C8" w:rsidRDefault="00FC133D">
      <w:pPr>
        <w:pStyle w:val="TextoNormalPersonalizado"/>
        <w:spacing w:after="80"/>
      </w:pPr>
      <w:r>
        <w:t>Réplicas:</w:t>
      </w:r>
    </w:p>
    <w:p w14:paraId="111C418A" w14:textId="77777777" w:rsidR="00B103C8" w:rsidRDefault="00FC133D">
      <w:pPr>
        <w:pStyle w:val="TextoNormalPersonalizado"/>
        <w:spacing w:after="80"/>
      </w:pPr>
      <w:r>
        <w:t>Tipo 1: 5%</w:t>
      </w:r>
    </w:p>
    <w:p w14:paraId="040AFC97" w14:textId="77777777" w:rsidR="00B103C8" w:rsidRDefault="00FC133D">
      <w:pPr>
        <w:pStyle w:val="TextoNormalPersonalizado"/>
        <w:spacing w:after="80"/>
      </w:pPr>
      <w:r>
        <w:t>Tipo 2: 10%</w:t>
      </w:r>
    </w:p>
    <w:p w14:paraId="3488DBD6" w14:textId="77777777" w:rsidR="00B103C8" w:rsidRDefault="00FC133D">
      <w:pPr>
        <w:pStyle w:val="TextoNormalPersonalizado"/>
        <w:spacing w:after="80"/>
      </w:pPr>
      <w:r>
        <w:t>Tipo 3: 20%</w:t>
      </w:r>
    </w:p>
    <w:p w14:paraId="01667650" w14:textId="77777777" w:rsidR="00B103C8" w:rsidRDefault="00FC133D">
      <w:pPr>
        <w:pStyle w:val="TextoNormalPersonalizado"/>
        <w:spacing w:after="80"/>
      </w:pPr>
      <w:r>
        <w:t>Tipo 4: 30%</w:t>
      </w:r>
    </w:p>
    <w:p w14:paraId="52D59F2C" w14:textId="77777777" w:rsidR="00B103C8" w:rsidRDefault="00FC133D">
      <w:pPr>
        <w:pStyle w:val="TextoNormalPersonalizado"/>
        <w:spacing w:after="80"/>
      </w:pPr>
      <w:r>
        <w:t>Originales:</w:t>
      </w:r>
    </w:p>
    <w:p w14:paraId="68483918" w14:textId="77777777" w:rsidR="00B103C8" w:rsidRDefault="00FC133D">
      <w:pPr>
        <w:pStyle w:val="TextoNormalPersonalizado"/>
        <w:spacing w:after="80"/>
      </w:pPr>
      <w:r>
        <w:t>Tipo 5: 10%</w:t>
      </w:r>
    </w:p>
    <w:p w14:paraId="35C3386B" w14:textId="77777777" w:rsidR="00B103C8" w:rsidRDefault="00FC133D">
      <w:pPr>
        <w:pStyle w:val="TextoNormalPersonalizado"/>
        <w:spacing w:after="80"/>
      </w:pPr>
      <w:r>
        <w:t>Tipo 6: 20%</w:t>
      </w:r>
    </w:p>
    <w:p w14:paraId="1D582D86" w14:textId="77777777" w:rsidR="00B103C8" w:rsidRDefault="00FC133D">
      <w:pPr>
        <w:pStyle w:val="TextoNormalPersonalizado"/>
        <w:spacing w:after="80"/>
      </w:pPr>
      <w:r>
        <w:t>Tipo 7: 40%</w:t>
      </w:r>
    </w:p>
    <w:p w14:paraId="5AD7408D" w14:textId="77777777" w:rsidR="00B103C8" w:rsidRDefault="00FC133D" w:rsidP="00FC133D">
      <w:pPr>
        <w:pStyle w:val="TextoNormalPersonalizado"/>
        <w:spacing w:after="0"/>
      </w:pPr>
      <w:r>
        <w:t>Tipo 8: 50%</w:t>
      </w:r>
    </w:p>
    <w:p w14:paraId="0ED43705" w14:textId="77777777" w:rsidR="00B103C8" w:rsidRDefault="00B103C8" w:rsidP="00FC133D">
      <w:pPr>
        <w:spacing w:after="0"/>
      </w:pPr>
    </w:p>
    <w:p w14:paraId="7E4F6D77" w14:textId="77777777" w:rsidR="00B103C8" w:rsidRDefault="00FC133D" w:rsidP="00FC133D">
      <w:pPr>
        <w:pStyle w:val="Subttulo1"/>
        <w:spacing w:after="0"/>
      </w:pPr>
      <w:r>
        <w:t>5 - Mejoras del Herrero (Se lo aplicán los jugadores)</w:t>
      </w:r>
    </w:p>
    <w:p w14:paraId="48276657" w14:textId="77777777" w:rsidR="00B103C8" w:rsidRDefault="00FC133D">
      <w:pPr>
        <w:pStyle w:val="TextoNormalPersonalizado"/>
        <w:spacing w:after="80"/>
      </w:pPr>
      <w:r>
        <w:t xml:space="preserve">Estas se aplican fuera de </w:t>
      </w:r>
      <w:r>
        <w:t>la creación base. Hasta 5 niveles:</w:t>
      </w:r>
    </w:p>
    <w:p w14:paraId="2A8DF80A" w14:textId="77777777" w:rsidR="00B103C8" w:rsidRDefault="00FC133D">
      <w:pPr>
        <w:pStyle w:val="TextoNormalPersonalizado"/>
        <w:spacing w:after="80"/>
      </w:pPr>
      <w:r>
        <w:t>Nivel 1: +5%</w:t>
      </w:r>
    </w:p>
    <w:p w14:paraId="237168B5" w14:textId="77777777" w:rsidR="00B103C8" w:rsidRDefault="00FC133D">
      <w:pPr>
        <w:pStyle w:val="TextoNormalPersonalizado"/>
        <w:spacing w:after="80"/>
      </w:pPr>
      <w:r>
        <w:t>Nivel 2: +10%</w:t>
      </w:r>
    </w:p>
    <w:p w14:paraId="50CAAFC2" w14:textId="77777777" w:rsidR="00B103C8" w:rsidRDefault="00FC133D">
      <w:pPr>
        <w:pStyle w:val="TextoNormalPersonalizado"/>
        <w:spacing w:after="80"/>
      </w:pPr>
      <w:r>
        <w:t>Nivel 3: +20%</w:t>
      </w:r>
    </w:p>
    <w:p w14:paraId="0AC594AC" w14:textId="77777777" w:rsidR="00B103C8" w:rsidRDefault="00FC133D">
      <w:pPr>
        <w:pStyle w:val="TextoNormalPersonalizado"/>
        <w:spacing w:after="80"/>
      </w:pPr>
      <w:r>
        <w:t>Nivel 4: +40%</w:t>
      </w:r>
    </w:p>
    <w:p w14:paraId="58E5533D" w14:textId="77777777" w:rsidR="00B103C8" w:rsidRDefault="00FC133D" w:rsidP="00FC133D">
      <w:pPr>
        <w:pStyle w:val="TextoNormalPersonalizado"/>
        <w:spacing w:after="0"/>
      </w:pPr>
      <w:r>
        <w:t>Nivel 5: +80%</w:t>
      </w:r>
    </w:p>
    <w:p w14:paraId="3F3849F9" w14:textId="77777777" w:rsidR="00B103C8" w:rsidRDefault="00B103C8" w:rsidP="00FC133D">
      <w:pPr>
        <w:spacing w:after="0"/>
      </w:pPr>
    </w:p>
    <w:p w14:paraId="6D7A9B10" w14:textId="77777777" w:rsidR="00B103C8" w:rsidRDefault="00FC133D" w:rsidP="00FC133D">
      <w:pPr>
        <w:pStyle w:val="Subttulo1"/>
        <w:spacing w:after="0"/>
      </w:pPr>
      <w:r>
        <w:t>6 - Nerfeo por Calidad Baja</w:t>
      </w:r>
    </w:p>
    <w:p w14:paraId="139BAB34" w14:textId="77777777" w:rsidR="00B103C8" w:rsidRDefault="00FC133D">
      <w:pPr>
        <w:pStyle w:val="TextoNormalPersonalizado"/>
        <w:spacing w:after="80"/>
      </w:pPr>
      <w:r>
        <w:t>Se aplica solo si la calidad del arma es 1, 2 o 3:</w:t>
      </w:r>
    </w:p>
    <w:p w14:paraId="56039D11" w14:textId="77777777" w:rsidR="00B103C8" w:rsidRDefault="00FC133D">
      <w:pPr>
        <w:pStyle w:val="TextoNormalPersonalizado"/>
        <w:spacing w:after="80"/>
      </w:pPr>
      <w:r>
        <w:t>Calidad 1: -50%</w:t>
      </w:r>
    </w:p>
    <w:p w14:paraId="63AD7156" w14:textId="77777777" w:rsidR="00B103C8" w:rsidRDefault="00FC133D">
      <w:pPr>
        <w:pStyle w:val="TextoNormalPersonalizado"/>
        <w:spacing w:after="80"/>
      </w:pPr>
      <w:r>
        <w:t>Calidad 2: -30%</w:t>
      </w:r>
    </w:p>
    <w:p w14:paraId="0FE1DA1E" w14:textId="77777777" w:rsidR="00B103C8" w:rsidRDefault="00FC133D" w:rsidP="00FC133D">
      <w:pPr>
        <w:pStyle w:val="TextoNormalPersonalizado"/>
        <w:spacing w:after="0"/>
      </w:pPr>
      <w:r>
        <w:t>Calidad 3: -10%</w:t>
      </w:r>
    </w:p>
    <w:p w14:paraId="66797D9F" w14:textId="77777777" w:rsidR="00B103C8" w:rsidRDefault="00B103C8" w:rsidP="00FC133D">
      <w:pPr>
        <w:spacing w:after="0"/>
      </w:pPr>
    </w:p>
    <w:p w14:paraId="5DD53CF6" w14:textId="77777777" w:rsidR="00B103C8" w:rsidRDefault="00FC133D" w:rsidP="00FC133D">
      <w:pPr>
        <w:pStyle w:val="Subttulo1"/>
        <w:spacing w:after="0"/>
      </w:pPr>
      <w:r>
        <w:t xml:space="preserve">7 - Prestigio </w:t>
      </w:r>
      <w:r>
        <w:t>(Solo para Canónicas o Meitō)</w:t>
      </w:r>
    </w:p>
    <w:p w14:paraId="5890A167" w14:textId="77777777" w:rsidR="00B103C8" w:rsidRDefault="00FC133D">
      <w:pPr>
        <w:pStyle w:val="TextoNormalPersonalizado"/>
        <w:spacing w:after="80"/>
      </w:pPr>
      <w:r>
        <w:t>Si tiene precio fijo: Prestigio = Precio / 100.000</w:t>
      </w:r>
    </w:p>
    <w:p w14:paraId="3F8CC5CF" w14:textId="77777777" w:rsidR="00B103C8" w:rsidRDefault="00FC133D">
      <w:pPr>
        <w:pStyle w:val="TextoNormalPersonalizado"/>
        <w:spacing w:after="80"/>
      </w:pPr>
      <w:r>
        <w:t>Si no tiene: se usa un valor base del arma o uno asignado aleatoriamente si es Meitō</w:t>
      </w:r>
    </w:p>
    <w:p w14:paraId="4952755A" w14:textId="14414900" w:rsidR="00B103C8" w:rsidRDefault="00FC133D" w:rsidP="00FC133D">
      <w:pPr>
        <w:pStyle w:val="TextoNormalPersonalizado"/>
        <w:spacing w:after="0"/>
      </w:pPr>
      <w:r>
        <w:t xml:space="preserve">Cada punto de prestigio añade 100.000 berries al </w:t>
      </w:r>
      <w:proofErr w:type="spellStart"/>
      <w:r>
        <w:t>precio</w:t>
      </w:r>
      <w:proofErr w:type="spellEnd"/>
      <w:r>
        <w:t xml:space="preserve"> final.</w:t>
      </w:r>
    </w:p>
    <w:p w14:paraId="7B6CC9AB" w14:textId="0DFC152F" w:rsidR="00B103C8" w:rsidRDefault="00B103C8" w:rsidP="00FC133D">
      <w:pPr>
        <w:spacing w:after="0"/>
      </w:pPr>
    </w:p>
    <w:p w14:paraId="1AC56A91" w14:textId="50B74F29" w:rsidR="00FC133D" w:rsidRDefault="00FC133D" w:rsidP="00FC133D">
      <w:pPr>
        <w:spacing w:after="0"/>
      </w:pPr>
    </w:p>
    <w:p w14:paraId="2364B721" w14:textId="69D241A8" w:rsidR="00FC133D" w:rsidRDefault="00FC133D" w:rsidP="00FC133D">
      <w:pPr>
        <w:spacing w:after="0"/>
      </w:pPr>
    </w:p>
    <w:p w14:paraId="422DAD9C" w14:textId="6D6A22DE" w:rsidR="00FC133D" w:rsidRDefault="00FC133D" w:rsidP="00FC133D">
      <w:pPr>
        <w:spacing w:after="0"/>
      </w:pPr>
    </w:p>
    <w:p w14:paraId="1BC89FC1" w14:textId="7AA56163" w:rsidR="00FC133D" w:rsidRDefault="00FC133D" w:rsidP="00FC133D">
      <w:pPr>
        <w:spacing w:after="0"/>
      </w:pPr>
    </w:p>
    <w:p w14:paraId="35960E99" w14:textId="58BAD255" w:rsidR="00FC133D" w:rsidRDefault="00FC133D" w:rsidP="00FC133D">
      <w:pPr>
        <w:spacing w:after="0"/>
      </w:pPr>
    </w:p>
    <w:p w14:paraId="1223DD0D" w14:textId="04E3EADB" w:rsidR="00FC133D" w:rsidRDefault="00FC133D" w:rsidP="00FC133D">
      <w:pPr>
        <w:spacing w:after="0"/>
      </w:pPr>
    </w:p>
    <w:p w14:paraId="36B590B3" w14:textId="6E7D0541" w:rsidR="00FC133D" w:rsidRDefault="00FC133D" w:rsidP="00FC133D">
      <w:pPr>
        <w:spacing w:after="0"/>
      </w:pPr>
    </w:p>
    <w:p w14:paraId="4D3F93D6" w14:textId="1B175116" w:rsidR="00FC133D" w:rsidRDefault="00FC133D" w:rsidP="00FC133D">
      <w:pPr>
        <w:spacing w:after="0"/>
      </w:pPr>
    </w:p>
    <w:p w14:paraId="688E7263" w14:textId="77777777" w:rsidR="00FC133D" w:rsidRDefault="00FC133D" w:rsidP="00FC133D">
      <w:pPr>
        <w:spacing w:after="0"/>
      </w:pPr>
    </w:p>
    <w:p w14:paraId="1781AC5F" w14:textId="77777777" w:rsidR="00B103C8" w:rsidRDefault="00FC133D" w:rsidP="00FC133D">
      <w:pPr>
        <w:pStyle w:val="Subttulo1"/>
        <w:spacing w:after="0"/>
      </w:pPr>
      <w:r>
        <w:lastRenderedPageBreak/>
        <w:t>8 - ¿Cómo se calcula el p</w:t>
      </w:r>
      <w:r>
        <w:t>recio del arma?</w:t>
      </w:r>
    </w:p>
    <w:p w14:paraId="64BE66BE" w14:textId="77777777" w:rsidR="00B103C8" w:rsidRDefault="00FC133D">
      <w:pPr>
        <w:pStyle w:val="TextoNormalPersonalizado"/>
        <w:spacing w:after="80"/>
      </w:pPr>
      <w:r>
        <w:t>El precio se basa en:</w:t>
      </w:r>
    </w:p>
    <w:p w14:paraId="777863A2" w14:textId="77777777" w:rsidR="00B103C8" w:rsidRDefault="00FC133D">
      <w:pPr>
        <w:pStyle w:val="TextoNormalPersonalizado"/>
        <w:spacing w:after="80"/>
      </w:pPr>
      <w:r>
        <w:t>Sus estadísticas (ataque, defensa, crítico…)</w:t>
      </w:r>
    </w:p>
    <w:p w14:paraId="60932B2C" w14:textId="77777777" w:rsidR="00B103C8" w:rsidRDefault="00FC133D">
      <w:pPr>
        <w:pStyle w:val="TextoNormalPersonalizado"/>
        <w:spacing w:after="80"/>
      </w:pPr>
      <w:r>
        <w:t>Su calidad (1 a 6) → multiplica el precio</w:t>
      </w:r>
    </w:p>
    <w:p w14:paraId="08EC116D" w14:textId="77777777" w:rsidR="00B103C8" w:rsidRDefault="00FC133D">
      <w:pPr>
        <w:pStyle w:val="TextoNormalPersonalizado"/>
        <w:spacing w:after="80"/>
      </w:pPr>
      <w:r>
        <w:t>Su categoría (1 a 3) → también lo multiplica</w:t>
      </w:r>
    </w:p>
    <w:p w14:paraId="63653F4A" w14:textId="77777777" w:rsidR="00B103C8" w:rsidRDefault="00FC133D">
      <w:pPr>
        <w:pStyle w:val="TextoNormalPersonalizado"/>
        <w:spacing w:after="80"/>
      </w:pPr>
      <w:r>
        <w:t>Prestigio si es un Meitō → suma un extra</w:t>
      </w:r>
    </w:p>
    <w:p w14:paraId="3E39D8AB" w14:textId="77777777" w:rsidR="00B103C8" w:rsidRDefault="00FC133D">
      <w:pPr>
        <w:pStyle w:val="TextoNormalPersonalizado"/>
        <w:spacing w:after="80"/>
      </w:pPr>
      <w:r>
        <w:t>Fórmula resumida:</w:t>
      </w:r>
    </w:p>
    <w:p w14:paraId="4C39E958" w14:textId="77777777" w:rsidR="00B103C8" w:rsidRDefault="00FC133D">
      <w:pPr>
        <w:pStyle w:val="TextoNormalPersonalizado"/>
        <w:spacing w:after="80"/>
      </w:pPr>
      <w:r>
        <w:t>Precio = (Precio base + Val</w:t>
      </w:r>
      <w:r>
        <w:t>or de estadísticas) × Calidad × Categoría + (Prestigio × 100.000)</w:t>
      </w:r>
    </w:p>
    <w:p w14:paraId="64B9AAE9" w14:textId="77777777" w:rsidR="00B103C8" w:rsidRDefault="00FC133D">
      <w:pPr>
        <w:pStyle w:val="TextoNormalPersonalizado"/>
        <w:spacing w:after="80"/>
      </w:pPr>
      <w:r>
        <w:t>🔹</w:t>
      </w:r>
      <w:r>
        <w:t xml:space="preserve"> El precio se redondea al millar más cercano</w:t>
      </w:r>
    </w:p>
    <w:p w14:paraId="41DE9399" w14:textId="77777777" w:rsidR="00B103C8" w:rsidRDefault="00FC133D">
      <w:pPr>
        <w:pStyle w:val="TextoNormalPersonalizado"/>
        <w:spacing w:after="80"/>
      </w:pPr>
      <w:r>
        <w:t>🔹</w:t>
      </w:r>
      <w:r>
        <w:t xml:space="preserve"> Si el arma usa dos monedas, el precio se reparte.</w:t>
      </w:r>
    </w:p>
    <w:p w14:paraId="12D11E17" w14:textId="77777777" w:rsidR="00B103C8" w:rsidRDefault="00FC133D" w:rsidP="00FC133D">
      <w:pPr>
        <w:pStyle w:val="TextoNormalPersonalizado"/>
        <w:spacing w:after="0"/>
      </w:pPr>
      <w:r>
        <w:t>🔹</w:t>
      </w:r>
      <w:r>
        <w:t xml:space="preserve"> Si hay un tope fijo, nunca lo superará.</w:t>
      </w:r>
    </w:p>
    <w:p w14:paraId="7B7C1319" w14:textId="77777777" w:rsidR="00B103C8" w:rsidRDefault="00B103C8" w:rsidP="00FC133D">
      <w:pPr>
        <w:spacing w:after="0"/>
      </w:pPr>
    </w:p>
    <w:p w14:paraId="61F58F81" w14:textId="77777777" w:rsidR="00B103C8" w:rsidRDefault="00FC133D" w:rsidP="00FC133D">
      <w:pPr>
        <w:pStyle w:val="TtuloPrincipal"/>
        <w:spacing w:after="0"/>
      </w:pPr>
      <w:r>
        <w:t>⚙</w:t>
      </w:r>
      <w:r>
        <w:t>️</w:t>
      </w:r>
      <w:r>
        <w:t xml:space="preserve"> Penalizaciones por Equipamiento</w:t>
      </w:r>
    </w:p>
    <w:p w14:paraId="2554224D" w14:textId="0B95D43E" w:rsidR="00B103C8" w:rsidRDefault="00FC133D" w:rsidP="00FC133D">
      <w:pPr>
        <w:pStyle w:val="TextoNormalPersonalizado"/>
        <w:spacing w:after="80"/>
      </w:pPr>
      <w:r>
        <w:t xml:space="preserve">Si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ar</w:t>
      </w:r>
      <w:r>
        <w:t>ma</w:t>
      </w:r>
      <w:proofErr w:type="spellEnd"/>
      <w:r>
        <w:t xml:space="preserve"> </w:t>
      </w:r>
      <w:proofErr w:type="spellStart"/>
      <w:r>
        <w:t>secundaria</w:t>
      </w:r>
      <w:proofErr w:type="spellEnd"/>
      <w:r>
        <w:t xml:space="preserve"> </w:t>
      </w:r>
      <w:proofErr w:type="spellStart"/>
      <w:r>
        <w:t>equipada</w:t>
      </w:r>
      <w:proofErr w:type="spellEnd"/>
      <w:r>
        <w:t xml:space="preserve">, ambas </w:t>
      </w:r>
      <w:proofErr w:type="spellStart"/>
      <w:r>
        <w:t>armas</w:t>
      </w:r>
      <w:proofErr w:type="spellEnd"/>
      <w:r>
        <w:t xml:space="preserve"> se les reduce</w:t>
      </w:r>
      <w:r>
        <w:t xml:space="preserve"> al 50% sus </w:t>
      </w:r>
      <w:proofErr w:type="spellStart"/>
      <w:r>
        <w:t>estadísticas</w:t>
      </w:r>
      <w:proofErr w:type="spellEnd"/>
    </w:p>
    <w:p w14:paraId="27B4AF47" w14:textId="77777777" w:rsidR="00B103C8" w:rsidRDefault="00FC133D">
      <w:pPr>
        <w:pStyle w:val="TextoNormalPersonalizado"/>
        <w:spacing w:after="80"/>
      </w:pPr>
      <w:r>
        <w:t>E</w:t>
      </w:r>
      <w:r>
        <w:t>sto permite que llevar 1 o 2 armas tenga resultados equilibrados según el estilo de juego.</w:t>
      </w:r>
    </w:p>
    <w:p w14:paraId="59B4FF53" w14:textId="77777777" w:rsidR="00B103C8" w:rsidRDefault="00B103C8"/>
    <w:sectPr w:rsidR="00B103C8" w:rsidSect="00FC13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103C8"/>
    <w:rsid w:val="00B47730"/>
    <w:rsid w:val="00CB0664"/>
    <w:rsid w:val="00FC13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9AA954"/>
  <w14:defaultImageDpi w14:val="300"/>
  <w15:docId w15:val="{2000E945-7A9F-4E90-A064-6F487F26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tuloPrincipal">
    <w:name w:val="Título Principal"/>
    <w:rPr>
      <w:rFonts w:ascii="Calibri" w:hAnsi="Calibri"/>
      <w:b/>
      <w:sz w:val="32"/>
    </w:rPr>
  </w:style>
  <w:style w:type="paragraph" w:customStyle="1" w:styleId="Subttulo1">
    <w:name w:val="Subtítulo1"/>
    <w:rPr>
      <w:rFonts w:ascii="Calibri" w:hAnsi="Calibri"/>
      <w:b/>
      <w:sz w:val="26"/>
    </w:rPr>
  </w:style>
  <w:style w:type="paragraph" w:customStyle="1" w:styleId="TextoNormalPersonalizado">
    <w:name w:val="Texto Normal Personalizado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Samu</cp:lastModifiedBy>
  <cp:revision>2</cp:revision>
  <dcterms:created xsi:type="dcterms:W3CDTF">2025-06-29T23:12:00Z</dcterms:created>
  <dcterms:modified xsi:type="dcterms:W3CDTF">2025-06-29T23:12:00Z</dcterms:modified>
  <cp:category/>
</cp:coreProperties>
</file>